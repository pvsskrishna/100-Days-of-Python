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2374A" w14:textId="77777777" w:rsidR="002A748E" w:rsidRDefault="00000000">
      <w:pPr>
        <w:pStyle w:val="Heading1"/>
      </w:pPr>
      <w:r>
        <w:t>Automated Birthday Email Sender using PythonAnywhere</w:t>
      </w:r>
    </w:p>
    <w:p w14:paraId="01000E1E" w14:textId="77777777" w:rsidR="002A748E" w:rsidRDefault="00000000">
      <w:r>
        <w:t>This document explains how to host, schedule, and monitor your birthday email script on PythonAnywhere.</w:t>
      </w:r>
      <w:r>
        <w:br/>
        <w:t>You can incorporate this as a reference or learning document in your project folder.</w:t>
      </w:r>
      <w:r>
        <w:br/>
      </w:r>
    </w:p>
    <w:p w14:paraId="7A2A4E84" w14:textId="77777777" w:rsidR="002A748E" w:rsidRDefault="00000000">
      <w:pPr>
        <w:pStyle w:val="Heading2"/>
      </w:pPr>
      <w:r>
        <w:t>1. File Structure</w:t>
      </w:r>
    </w:p>
    <w:p w14:paraId="441311F2" w14:textId="77777777" w:rsidR="002A748E" w:rsidRDefault="00000000">
      <w:r>
        <w:t>Upload the following files to your PythonAnywhere project folder (/home/yourusername/birthday_bot/):</w:t>
      </w:r>
      <w:r>
        <w:br/>
      </w:r>
      <w:r>
        <w:br/>
        <w:t>birthday_bot/</w:t>
      </w:r>
      <w:r>
        <w:br/>
        <w:t>│</w:t>
      </w:r>
      <w:r>
        <w:br/>
        <w:t>├── birthdays.csv              # Stores name, email, day, month, etc.</w:t>
      </w:r>
      <w:r>
        <w:br/>
        <w:t>├── letter_templates/          # Folder with birthday message templates</w:t>
      </w:r>
      <w:r>
        <w:br/>
        <w:t>│   ├── letter_1.txt</w:t>
      </w:r>
      <w:r>
        <w:br/>
        <w:t>│   ├── letter_2.txt</w:t>
      </w:r>
      <w:r>
        <w:br/>
        <w:t>│   └── letter_3.txt</w:t>
      </w:r>
      <w:r>
        <w:br/>
        <w:t>├── birthday_mailer.py         # Your main Python script</w:t>
      </w:r>
      <w:r>
        <w:br/>
        <w:t>└── README.md (optional)       # Notes like these</w:t>
      </w:r>
      <w:r>
        <w:br/>
      </w:r>
    </w:p>
    <w:p w14:paraId="2AA436D3" w14:textId="77777777" w:rsidR="002A748E" w:rsidRDefault="00000000">
      <w:pPr>
        <w:pStyle w:val="Heading2"/>
      </w:pPr>
      <w:r>
        <w:t>2. Configure Your Script</w:t>
      </w:r>
    </w:p>
    <w:p w14:paraId="78D8022F" w14:textId="77777777" w:rsidR="002A748E" w:rsidRDefault="00000000">
      <w:r>
        <w:t>Ensure your birthday_mailer.py looks like this (using sendmail()):</w:t>
      </w:r>
      <w:r>
        <w:br/>
      </w:r>
      <w:r>
        <w:br/>
        <w:t>from datetime import datetime</w:t>
      </w:r>
      <w:r>
        <w:br/>
        <w:t>import pandas</w:t>
      </w:r>
      <w:r>
        <w:br/>
        <w:t>import random</w:t>
      </w:r>
      <w:r>
        <w:br/>
        <w:t>import smtplib</w:t>
      </w:r>
      <w:r>
        <w:br/>
      </w:r>
      <w:r>
        <w:br/>
        <w:t>MY_EMAIL = 'your_email@gmail.com'</w:t>
      </w:r>
      <w:r>
        <w:br/>
        <w:t>MY_PASSWORD = 'your_app_password'</w:t>
      </w:r>
      <w:r>
        <w:br/>
      </w:r>
      <w:r>
        <w:br/>
        <w:t>today = datetime.now()</w:t>
      </w:r>
      <w:r>
        <w:br/>
        <w:t>today_tuple = (today.month, today.day)</w:t>
      </w:r>
      <w:r>
        <w:br/>
      </w:r>
      <w:r>
        <w:br/>
        <w:t>data = pandas.read_csv('/home/yourusername/birthday_bot/birthdays.csv')</w:t>
      </w:r>
      <w:r>
        <w:br/>
        <w:t>birthdays_dict = {(row["month"], row["day"]): row for (_, row) in data.iterrows()}</w:t>
      </w:r>
      <w:r>
        <w:br/>
      </w:r>
      <w:r>
        <w:br/>
        <w:t>if today_tuple in birthdays_dict:</w:t>
      </w:r>
      <w:r>
        <w:br/>
        <w:t xml:space="preserve">    birthday_person = birthdays_dict[today_tuple]</w:t>
      </w:r>
      <w:r>
        <w:br/>
        <w:t xml:space="preserve">    name = birthday_person["name"]</w:t>
      </w:r>
      <w:r>
        <w:br/>
        <w:t xml:space="preserve">    file_path = </w:t>
      </w:r>
      <w:r>
        <w:lastRenderedPageBreak/>
        <w:t>f"/home/yourusername/birthday_bot/letter_templates/letter_{random.randint(1, 3)}.txt"</w:t>
      </w:r>
      <w:r>
        <w:br/>
        <w:t xml:space="preserve">    with open(file_path) as file:</w:t>
      </w:r>
      <w:r>
        <w:br/>
        <w:t xml:space="preserve">        contents = file.read().replace("[NAME]", name)</w:t>
      </w:r>
      <w:r>
        <w:br/>
      </w:r>
      <w:r>
        <w:br/>
        <w:t xml:space="preserve">    message = f"Subject: Happy Birthday {name}!\n\n{contents}"</w:t>
      </w:r>
      <w:r>
        <w:br/>
      </w:r>
      <w:r>
        <w:br/>
        <w:t xml:space="preserve">    with smtplib.SMTP("smtp.gmail.com", 587) as conn:</w:t>
      </w:r>
      <w:r>
        <w:br/>
        <w:t xml:space="preserve">        conn.starttls()</w:t>
      </w:r>
      <w:r>
        <w:br/>
        <w:t xml:space="preserve">        conn.login(user=MY_EMAIL, password=MY_PASSWORD)</w:t>
      </w:r>
      <w:r>
        <w:br/>
        <w:t xml:space="preserve">        conn.sendmail(from_addr=MY_EMAIL, to_addrs=birthday_person["email"], msg=message)</w:t>
      </w:r>
      <w:r>
        <w:br/>
      </w:r>
    </w:p>
    <w:p w14:paraId="11D8B47F" w14:textId="77777777" w:rsidR="002A748E" w:rsidRDefault="00000000">
      <w:pPr>
        <w:pStyle w:val="Heading2"/>
      </w:pPr>
      <w:r>
        <w:t>3. Schedule a Daily Task (Using PythonAnywhere Scheduler)</w:t>
      </w:r>
    </w:p>
    <w:p w14:paraId="41912382" w14:textId="77777777" w:rsidR="002A748E" w:rsidRDefault="00000000">
      <w:r>
        <w:t>1. Go to your PythonAnywhere dashboard.</w:t>
      </w:r>
      <w:r>
        <w:br/>
        <w:t>2. Click on 'Tasks' (left sidebar).</w:t>
      </w:r>
      <w:r>
        <w:br/>
        <w:t>3. Click 'Add a new scheduled task'.</w:t>
      </w:r>
      <w:r>
        <w:br/>
        <w:t>4. Set:</w:t>
      </w:r>
      <w:r>
        <w:br/>
        <w:t xml:space="preserve">   - Time: e.g., 09:00 UTC (India is UTC+5:30, so this = 14:30 IST)</w:t>
      </w:r>
      <w:r>
        <w:br/>
      </w:r>
      <w:r w:rsidRPr="00423406">
        <w:rPr>
          <w:b/>
          <w:bCs/>
        </w:rPr>
        <w:t xml:space="preserve">   - Command:</w:t>
      </w:r>
      <w:r w:rsidRPr="00423406">
        <w:rPr>
          <w:b/>
          <w:bCs/>
        </w:rPr>
        <w:br/>
        <w:t xml:space="preserve">     python3.10 /home/yourusername/birthday_bot/birthday_mailer.py</w:t>
      </w:r>
      <w:r>
        <w:br/>
        <w:t>5. Click 'Create'.</w:t>
      </w:r>
      <w:r>
        <w:br/>
      </w:r>
    </w:p>
    <w:p w14:paraId="780C14FB" w14:textId="77777777" w:rsidR="002A748E" w:rsidRDefault="00000000">
      <w:pPr>
        <w:pStyle w:val="Heading2"/>
      </w:pPr>
      <w:r>
        <w:t>4. Checking Logs</w:t>
      </w:r>
    </w:p>
    <w:p w14:paraId="028DCA76" w14:textId="77777777" w:rsidR="002A748E" w:rsidRDefault="00000000">
      <w:r>
        <w:t>To check for errors or outputs:</w:t>
      </w:r>
      <w:r>
        <w:br/>
      </w:r>
      <w:r>
        <w:br/>
        <w:t>1. Go to the Tasks page.</w:t>
      </w:r>
      <w:r>
        <w:br/>
        <w:t>2. Click on your scheduled task.</w:t>
      </w:r>
      <w:r>
        <w:br/>
        <w:t>3. View logs:</w:t>
      </w:r>
      <w:r>
        <w:br/>
        <w:t xml:space="preserve">   - output.log: Standard print output.</w:t>
      </w:r>
      <w:r>
        <w:br/>
        <w:t xml:space="preserve">   - error.log: Any errors or exceptions.</w:t>
      </w:r>
      <w:r>
        <w:br/>
        <w:t xml:space="preserve">   - log.txt: Scheduler logs.</w:t>
      </w:r>
      <w:r>
        <w:br/>
      </w:r>
      <w:r>
        <w:br/>
        <w:t>Tip: Use print() in your script for helpful logs, e.g.</w:t>
      </w:r>
      <w:r>
        <w:br/>
        <w:t>print(f"Sent birthday email to {birthday_person['email']} on {today.strftime('%Y-%m-%d')}")</w:t>
      </w:r>
      <w:r>
        <w:br/>
      </w:r>
    </w:p>
    <w:p w14:paraId="149CCC4A" w14:textId="77777777" w:rsidR="002A748E" w:rsidRDefault="00000000">
      <w:pPr>
        <w:pStyle w:val="Heading2"/>
      </w:pPr>
      <w:r>
        <w:t>5. Gmail Security Notes</w:t>
      </w:r>
    </w:p>
    <w:p w14:paraId="5E55E7EF" w14:textId="77777777" w:rsidR="002A748E" w:rsidRDefault="00000000">
      <w:r>
        <w:t>If using Gmail:</w:t>
      </w:r>
      <w:r>
        <w:br/>
        <w:t>- Enable 2-Factor Authentication.</w:t>
      </w:r>
      <w:r>
        <w:br/>
        <w:t>- Generate an App Password at https://myaccount.google.com/apppasswords.</w:t>
      </w:r>
      <w:r>
        <w:br/>
      </w:r>
      <w:r>
        <w:lastRenderedPageBreak/>
        <w:t>- Use this password in your script instead of your Gmail password.</w:t>
      </w:r>
      <w:r>
        <w:br/>
      </w:r>
    </w:p>
    <w:p w14:paraId="20AF9D62" w14:textId="77777777" w:rsidR="002A748E" w:rsidRDefault="00000000">
      <w:pPr>
        <w:pStyle w:val="Heading2"/>
      </w:pPr>
      <w:r>
        <w:t>6. Manual Testing from Bash Console</w:t>
      </w:r>
    </w:p>
    <w:p w14:paraId="7EB8FA6A" w14:textId="77777777" w:rsidR="00423406" w:rsidRDefault="00000000">
      <w:r>
        <w:t>1. Go to the 'Consoles' tab in PythonAnywhere.</w:t>
      </w:r>
      <w:r>
        <w:br/>
        <w:t>2. Start a new 'Bash' console.</w:t>
      </w:r>
      <w:r>
        <w:br/>
        <w:t>3. Run the following:</w:t>
      </w:r>
      <w:r>
        <w:br/>
      </w:r>
      <w:r>
        <w:br/>
        <w:t>cd /home/yourusername/birthday_bot/</w:t>
      </w:r>
      <w:r>
        <w:br/>
      </w:r>
      <w:r w:rsidRPr="00423406">
        <w:rPr>
          <w:b/>
          <w:bCs/>
        </w:rPr>
        <w:t>python3 birthday_mailer.py</w:t>
      </w:r>
    </w:p>
    <w:p w14:paraId="0C357F1D" w14:textId="64EC07E6" w:rsidR="002A748E" w:rsidRDefault="00423406">
      <w:r>
        <w:t xml:space="preserve">(In this project, we used the command as </w:t>
      </w:r>
      <w:r w:rsidRPr="00423406">
        <w:rPr>
          <w:b/>
          <w:bCs/>
        </w:rPr>
        <w:t>python3 main_model2.py</w:t>
      </w:r>
      <w:r>
        <w:t>)</w:t>
      </w:r>
      <w:r w:rsidR="00000000">
        <w:br/>
      </w:r>
      <w:r w:rsidR="00000000">
        <w:br/>
        <w:t xml:space="preserve">Check </w:t>
      </w:r>
      <w:r>
        <w:t xml:space="preserve">the </w:t>
      </w:r>
      <w:r w:rsidR="00000000">
        <w:t>output in the console to confirm success or catch any errors.</w:t>
      </w:r>
      <w:r w:rsidR="00000000">
        <w:br/>
      </w:r>
    </w:p>
    <w:p w14:paraId="7B5A2C16" w14:textId="77777777" w:rsidR="002A748E" w:rsidRDefault="00000000">
      <w:pPr>
        <w:pStyle w:val="Heading2"/>
      </w:pPr>
      <w:r>
        <w:t>7. Use Cases</w:t>
      </w:r>
    </w:p>
    <w:p w14:paraId="4D5A3CCE" w14:textId="77777777" w:rsidR="002A748E" w:rsidRDefault="00000000">
      <w:r>
        <w:t>- Automated birthday greetings</w:t>
      </w:r>
      <w:r>
        <w:br/>
        <w:t>- Sending discount coupons</w:t>
      </w:r>
      <w:r>
        <w:br/>
        <w:t>- Weekly/monthly email reports</w:t>
      </w:r>
      <w:r>
        <w:br/>
        <w:t>- Reminders and task notifications</w:t>
      </w:r>
      <w:r>
        <w:br/>
      </w:r>
    </w:p>
    <w:sectPr w:rsidR="002A74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812215">
    <w:abstractNumId w:val="8"/>
  </w:num>
  <w:num w:numId="2" w16cid:durableId="1172142890">
    <w:abstractNumId w:val="6"/>
  </w:num>
  <w:num w:numId="3" w16cid:durableId="1581716052">
    <w:abstractNumId w:val="5"/>
  </w:num>
  <w:num w:numId="4" w16cid:durableId="107238495">
    <w:abstractNumId w:val="4"/>
  </w:num>
  <w:num w:numId="5" w16cid:durableId="1794521601">
    <w:abstractNumId w:val="7"/>
  </w:num>
  <w:num w:numId="6" w16cid:durableId="2002005670">
    <w:abstractNumId w:val="3"/>
  </w:num>
  <w:num w:numId="7" w16cid:durableId="1013411443">
    <w:abstractNumId w:val="2"/>
  </w:num>
  <w:num w:numId="8" w16cid:durableId="57747772">
    <w:abstractNumId w:val="1"/>
  </w:num>
  <w:num w:numId="9" w16cid:durableId="133229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48E"/>
    <w:rsid w:val="00326F90"/>
    <w:rsid w:val="00423406"/>
    <w:rsid w:val="00AA1D8D"/>
    <w:rsid w:val="00B47730"/>
    <w:rsid w:val="00CB0664"/>
    <w:rsid w:val="00F35B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1CDA1"/>
  <w14:defaultImageDpi w14:val="300"/>
  <w15:docId w15:val="{08D4CB22-8201-43B8-AFE2-EEFDEA74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2772</Characters>
  <Application>Microsoft Office Word</Application>
  <DocSecurity>0</DocSecurity>
  <Lines>106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Varun Paladugula</cp:lastModifiedBy>
  <cp:revision>2</cp:revision>
  <dcterms:created xsi:type="dcterms:W3CDTF">2013-12-23T23:15:00Z</dcterms:created>
  <dcterms:modified xsi:type="dcterms:W3CDTF">2025-05-20T05:09:00Z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c2c27ba1-e493-4238-83f0-2fcc08390bde</vt:lpwstr>
  </property>
</Properties>
</file>